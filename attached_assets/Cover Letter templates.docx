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### Cover Letter Template 1: Corporate/Office Job</w:t>
        <w:br/>
        <w:br/>
        <w:t>Dear [Hiring Manager’s Name],</w:t>
        <w:br/>
        <w:br/>
        <w:t>I am writing to express my interest in the [Job Title] position at [Company Name], as advertised on [where you found the job posting]. With a background in [your field or relevant experience], I am confident in my ability to contribute effectively to your team.</w:t>
        <w:br/>
        <w:br/>
        <w:t>In my previous role at [Previous Company], I successfully [describe a relevant achievement or responsibility]. My experience with [specific skills or tools] has equipped me with the ability to [describe how your skills match the job requirements]. I am particularly drawn to [Company Name] because of your commitment to [mention something notable about the company or its values].</w:t>
        <w:br/>
        <w:br/>
        <w:t>I am excited about the opportunity to bring my skills in [key skills] to your organization and help [Company Name] achieve its goals. Thank you for considering my application. I look forward to the possibility of discussing my qualifications further.</w:t>
        <w:br/>
        <w:br/>
        <w:t xml:space="preserve">Sincerely,  </w:t>
        <w:br/>
        <w:t>[Your Name]</w:t>
        <w:br/>
        <w:br/>
        <w:t>---</w:t>
        <w:br/>
        <w:br/>
        <w:t>### Cover Letter Template 2: Creative/Design Job</w:t>
        <w:br/>
        <w:br/>
        <w:t>Hello [Hiring Manager’s Name],</w:t>
        <w:br/>
        <w:br/>
        <w:t>I am thrilled to apply for the [Job Title] position at [Company Name]. As a creative professional with a passion for [your creative field, e.g., graphic design, content creation], I believe my unique perspective and skills would be a great fit for your team.</w:t>
        <w:br/>
        <w:br/>
        <w:t>At [Previous Company or Project], I [describe a creative project or achievement]. My expertise in [relevant software, tools, or techniques] allows me to deliver innovative solutions and compelling visuals. I am inspired by [Company Name]’s work in [mention a specific project, campaign, or value], and I am eager to contribute my creativity to your future projects.</w:t>
        <w:br/>
        <w:br/>
        <w:t>Thank you for considering my application. I would love the opportunity to discuss how my background and portfolio align with your needs.</w:t>
        <w:br/>
        <w:br/>
        <w:t xml:space="preserve">Best regards,  </w:t>
        <w:br/>
        <w:t>[Your Name]</w:t>
        <w:br/>
        <w:br/>
        <w:t>---</w:t>
        <w:br/>
        <w:br/>
        <w:t>### Cover Letter Template 3: Technical/IT Job</w:t>
        <w:br/>
        <w:br/>
        <w:t>Dear [Hiring Manager’s Name],</w:t>
        <w:br/>
        <w:br/>
        <w:t>I am excited to submit my application for the [Job Title] position at [Company Name]. With a strong foundation in [your technical field, e.g., software development, IT support], I am confident in my ability to deliver high-quality results for your team.</w:t>
        <w:br/>
        <w:br/>
        <w:t>During my time at [Previous Company], I [describe a technical project, responsibility, or achievement]. My proficiency in [programming languages, systems, or technologies] has enabled me to [describe how you solve problems or add value]. I am particularly impressed by [Company Name]’s innovation in [mention a relevant technology or project], and I am eager to contribute to your continued success.</w:t>
        <w:br/>
        <w:br/>
        <w:t>Thank you for your time and consideration. I look forward to the opportunity to discuss how my technical skills and experience can benefit [Company Name].</w:t>
        <w:br/>
        <w:br/>
        <w:t xml:space="preserve">Sincerely,  </w:t>
        <w:br/>
        <w:t>[Your Name]</w:t>
        <w:br/>
        <w:br/>
        <w:t>---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LibreOffice/25.2.2.2$Windows_X86_64 LibreOffice_project/7370d4be9e3cf6031a51beef54ff3bda878e3fac</Application>
  <AppVersion>15.0000</AppVersion>
  <Pages>2</Pages>
  <Words>436</Words>
  <Characters>2349</Characters>
  <CharactersWithSpaces>2810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en-ZA</dc:language>
  <cp:lastModifiedBy/>
  <dcterms:modified xsi:type="dcterms:W3CDTF">2025-05-08T22:18:11Z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